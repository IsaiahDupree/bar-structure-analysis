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Problem Set 3: Finite Element Analysis (Simplified Version)</w:t>
      </w:r>
    </w:p>
    <w:p>
      <w:pPr>
        <w:pStyle w:val="Heading1"/>
      </w:pPr>
      <w:r>
        <w:t>Problem Statements</w:t>
      </w:r>
    </w:p>
    <w:p>
      <w:r>
        <w:t>Below are the original problem statements for Problem Set 3:</w:t>
      </w:r>
    </w:p>
    <w:p>
      <w:pPr>
        <w:jc w:val="center"/>
      </w:pPr>
      <w:r/>
    </w:p>
    <w:p>
      <w:r>
        <w:t>Note: Original problem image 'IMG_5525.jpeg' not found. Please insert it manually.</w:t>
      </w:r>
    </w:p>
    <w:p>
      <w:pPr>
        <w:jc w:val="center"/>
      </w:pPr>
      <w:r/>
    </w:p>
    <w:p>
      <w:r>
        <w:t>Note: Original problem image 'IMG_5526.jpeg' not found. Please insert it manually.</w:t>
      </w:r>
    </w:p>
    <w:p>
      <w:pPr>
        <w:pStyle w:val="Heading1"/>
      </w:pPr>
      <w:r>
        <w:t>Problem 1: Three 2-Node Elements</w:t>
      </w:r>
    </w:p>
    <w:p>
      <w:pPr>
        <w:pStyle w:val="Heading2"/>
      </w:pPr>
      <w:r>
        <w:t>1. Shape Functions</w:t>
      </w:r>
    </w:p>
    <w:p>
      <w:r>
        <w:t>For 2-node elements, the shape functions are:</w:t>
      </w:r>
    </w:p>
    <w:p>
      <w:r>
        <w:t>N₁(ξ) = (1-ξ)/2</w:t>
      </w:r>
    </w:p>
    <w:p>
      <w:r>
        <w:t>N₂(ξ) = (1+ξ)/2</w:t>
      </w:r>
    </w:p>
    <w:p>
      <w:r>
        <w:t>where ξ is the local coordinate ranging from -1 to 1 within each element.</w:t>
      </w:r>
    </w:p>
    <w:p>
      <w:pPr>
        <w:pStyle w:val="Heading2"/>
      </w:pPr>
      <w:r>
        <w:t>2. Displacements at ξ = 0.5</w:t>
      </w:r>
    </w:p>
    <w:p>
      <w:r>
        <w:t>The displacement at ξ = 0.5 in each element is calculated using the shape functions:</w:t>
      </w:r>
    </w:p>
    <w:p>
      <w:r>
        <w:t>u(ξ) = N₁(ξ)u₁ + N₂(ξ)u₂</w:t>
      </w:r>
    </w:p>
    <w:p>
      <w:r>
        <w:t>For ξ = 0.5:</w:t>
      </w:r>
    </w:p>
    <w:p>
      <w:r>
        <w:t>N₁(0.5) = (1-0.5)/2 = 0.25</w:t>
      </w:r>
    </w:p>
    <w:p>
      <w:r>
        <w:t>N₂(0.5) = (1+0.5)/2 = 0.75</w:t>
      </w:r>
    </w:p>
    <w:p>
      <w:r>
        <w:t>Element 1: u(ξ=0.5) = 0.25 × 1 + 0.75 × 3 = 0.25 + 2.25 = 2.5</w:t>
      </w:r>
    </w:p>
    <w:p>
      <w:r>
        <w:t>Element 2: u(ξ=0.5) = 0.25 × 3 + 0.75 × 4 = 0.75 + 3.0 = 3.75</w:t>
      </w:r>
    </w:p>
    <w:p>
      <w:r>
        <w:t>Element 3: u(ξ=0.5) = 0.25 × 4 + 0.75 × 6 = 1.0 + 4.5 = 5.5</w:t>
      </w:r>
    </w:p>
    <w:p>
      <w:pPr>
        <w:pStyle w:val="Heading2"/>
      </w:pPr>
      <w:r>
        <w:t>3. Strains at ξ = 0.5</w:t>
      </w:r>
    </w:p>
    <w:p>
      <w:r>
        <w:t>For 2-node elements, the strain is constant throughout the element:</w:t>
      </w:r>
    </w:p>
    <w:p>
      <w:r>
        <w:t>ε = (u₂ - u₁)/L</w:t>
      </w:r>
    </w:p>
    <w:p>
      <w:r>
        <w:t>Element 1: ε = (3 - 1)/2 = 1.0</w:t>
      </w:r>
    </w:p>
    <w:p>
      <w:r>
        <w:t>Element 2: ε = (4 - 3)/2 = 0.5</w:t>
      </w:r>
    </w:p>
    <w:p>
      <w:r>
        <w:t>Element 3: ε = (6 - 4)/2 = 1.0</w:t>
      </w:r>
    </w:p>
    <w:p>
      <w:pPr>
        <w:pStyle w:val="Heading2"/>
      </w:pPr>
      <w:r>
        <w:t>4. Stiffness Matrices</w:t>
      </w:r>
    </w:p>
    <w:p>
      <w:r>
        <w:t>For a 2-node element with Young's modulus E and cross-sectional area A, the stiffness matrix is:</w:t>
      </w:r>
    </w:p>
    <w:p>
      <w:r>
        <w:t>k = (E·A/L) × [1, -1; -1, 1]</w:t>
      </w:r>
    </w:p>
    <w:p>
      <w:r>
        <w:t>Assuming E = A = 1 for simplicity:</w:t>
      </w:r>
    </w:p>
    <w:p>
      <w:r>
        <w:t>Element 1 (L=2): k₁ = 0.5 × [1, -1; -1, 1] = [0.5, -0.5; -0.5, 0.5]</w:t>
      </w:r>
    </w:p>
    <w:p>
      <w:r>
        <w:t>Element 2 (L=2): k₂ = 0.5 × [1, -1; -1, 1] = [0.5, -0.5; -0.5, 0.5]</w:t>
      </w:r>
    </w:p>
    <w:p>
      <w:r>
        <w:t>Element 3 (L=2): k₃ = 0.5 × [1, -1; -1, 1] = [0.5, -0.5; -0.5, 0.5]</w:t>
      </w:r>
    </w:p>
    <w:p>
      <w:pPr>
        <w:pStyle w:val="Heading1"/>
      </w:pPr>
      <w:r>
        <w:t>Problem 2: Two 3-Node Elements</w:t>
      </w:r>
    </w:p>
    <w:p>
      <w:pPr>
        <w:pStyle w:val="Heading2"/>
      </w:pPr>
      <w:r>
        <w:t>1. Shape Functions</w:t>
      </w:r>
    </w:p>
    <w:p>
      <w:r>
        <w:t>For 3-node elements, the shape functions are:</w:t>
      </w:r>
    </w:p>
    <w:p>
      <w:r>
        <w:t>N₁(ξ) = ξ(ξ-1)/2</w:t>
      </w:r>
    </w:p>
    <w:p>
      <w:r>
        <w:t>N₂(ξ) = (1+ξ)(1-ξ)</w:t>
      </w:r>
    </w:p>
    <w:p>
      <w:r>
        <w:t>N₃(ξ) = ξ(ξ+1)/2</w:t>
      </w:r>
    </w:p>
    <w:p>
      <w:r>
        <w:t>where ξ is the local coordinate ranging from -1 to 1 within each element, with ξ = -1, 0, 1 corresponding to the three nodes.</w:t>
      </w:r>
    </w:p>
    <w:p>
      <w:pPr>
        <w:pStyle w:val="Heading2"/>
      </w:pPr>
      <w:r>
        <w:t>2. Displacements at ξ = -0.5</w:t>
      </w:r>
    </w:p>
    <w:p>
      <w:r>
        <w:t>The displacement at ξ = -0.5 in each element is calculated using the shape functions:</w:t>
      </w:r>
    </w:p>
    <w:p>
      <w:r>
        <w:t>u(ξ) = N₁(ξ)u₁ + N₂(ξ)u₂ + N₃(ξ)u₃</w:t>
      </w:r>
    </w:p>
    <w:p>
      <w:r>
        <w:t>For ξ = -0.5:</w:t>
      </w:r>
    </w:p>
    <w:p>
      <w:r>
        <w:t>N₁(-0.5) = (-0.5)(-0.5-1)/2 = (-0.5)(-1.5)/2 = 0.75/2 = 0.125</w:t>
      </w:r>
    </w:p>
    <w:p>
      <w:r>
        <w:t>N₂(-0.5) = (1+(-0.5))(1-(-0.5)) = 0.5 × 1.5 = 0.75</w:t>
      </w:r>
    </w:p>
    <w:p>
      <w:r>
        <w:t>N₃(-0.5) = (-0.5)(-0.5+1)/2 = (-0.5)(0.5)/2 = -0.125</w:t>
      </w:r>
    </w:p>
    <w:p>
      <w:r>
        <w:t>Element 1: u(ξ=-0.5) = 0.125 × 0 + 0.75 × (-1) + (-0.125) × 2 = 0 - 0.75 - 0.25 = -1.0</w:t>
      </w:r>
    </w:p>
    <w:p>
      <w:r>
        <w:t>Element 2: u(ξ=-0.5) = 0.125 × 2 + 0.75 × (-1) + (-0.125) × 4 = 0.25 - 0.75 - 0.5 = -1.0</w:t>
      </w:r>
    </w:p>
    <w:p>
      <w:pPr>
        <w:pStyle w:val="Heading2"/>
      </w:pPr>
      <w:r>
        <w:t>3. Strains at ξ = -0.5</w:t>
      </w:r>
    </w:p>
    <w:p>
      <w:r>
        <w:t>For 3-node elements, the strain varies within the element and is calculated using:</w:t>
      </w:r>
    </w:p>
    <w:p>
      <w:r>
        <w:t>ε = B · u, where B = [dN₁/dx, dN₂/dx, dN₃/dx]</w:t>
      </w:r>
    </w:p>
    <w:p>
      <w:r>
        <w:t>At ξ = -0.5:</w:t>
      </w:r>
    </w:p>
    <w:p>
      <w:r>
        <w:t>dN₁/dξ = ξ - 0.5 = -0.5 - 0.5 = -1.0</w:t>
      </w:r>
    </w:p>
    <w:p>
      <w:r>
        <w:t>dN₂/dξ = -2ξ = -2 × (-0.5) = 1.0</w:t>
      </w:r>
    </w:p>
    <w:p>
      <w:r>
        <w:t>dN₃/dξ = ξ + 0.5 = -0.5 + 0.5 = 0.0</w:t>
      </w:r>
    </w:p>
    <w:p>
      <w:r>
        <w:t>For Element 1 (L=4): J = L/2 = 2</w:t>
      </w:r>
    </w:p>
    <w:p>
      <w:r>
        <w:t>For Element 2 (L=4): J = L/2 = 2</w:t>
      </w:r>
    </w:p>
    <w:p>
      <w:r>
        <w:t>dN₁/dx = dN₁/dξ · dξ/dx = (-1.0)/2 = -0.5</w:t>
      </w:r>
    </w:p>
    <w:p>
      <w:r>
        <w:t>dN₂/dx = dN₂/dξ · dξ/dx = (1.0)/2 = 0.5</w:t>
      </w:r>
    </w:p>
    <w:p>
      <w:r>
        <w:t>dN₃/dx = dN₃/dξ · dξ/dx = (0.0)/2 = 0.0</w:t>
      </w:r>
    </w:p>
    <w:p>
      <w:r>
        <w:t>Element 1: ε = -0.5 × 0 + 0.5 × (-1) + 0.0 × 2 = 0 - 0.5 + 0 = -0.5</w:t>
      </w:r>
    </w:p>
    <w:p>
      <w:r>
        <w:t>Element 2: ε = -0.5 × 2 + 0.5 × (-1) + 0.0 × 4 = -1.0 - 0.5 + 0 = -1.5</w:t>
      </w:r>
    </w:p>
    <w:p>
      <w:pPr>
        <w:pStyle w:val="Heading2"/>
      </w:pPr>
      <w:r>
        <w:t>4. Stiffness Matrices</w:t>
      </w:r>
    </w:p>
    <w:p>
      <w:r>
        <w:t>For a 3-node element, the stiffness matrix is calculated using numerical integration:</w:t>
      </w:r>
    </w:p>
    <w:p>
      <w:r>
        <w:t>k = ∫(B^T·E·B·A·det(J))dξ</w:t>
      </w:r>
    </w:p>
    <w:p>
      <w:r>
        <w:t>Using integration points ξ = -0.5 and ξ = 0.5 with equal weights of 1.0 and assuming E = A = 1:</w:t>
      </w:r>
    </w:p>
    <w:p>
      <w:r>
        <w:t>For Element 1:</w:t>
      </w:r>
    </w:p>
    <w:p>
      <w:r>
        <w:t>k₁ = [0.5, -0.5, 0; -0.5, 1.0, -0.5; 0, -0.5, 0.5]</w:t>
      </w:r>
    </w:p>
    <w:p>
      <w:r>
        <w:t>For Element 2:</w:t>
      </w:r>
    </w:p>
    <w:p>
      <w:r>
        <w:t>k₂ = [0.5, -0.5, 0; -0.5, 1.0, -0.5; 0, -0.5, 0.5]</w:t>
      </w:r>
    </w:p>
    <w:p>
      <w:pPr>
        <w:pStyle w:val="Heading1"/>
      </w:pPr>
      <w:r>
        <w:t>Summary of Results</w:t>
      </w:r>
    </w:p>
    <w:p>
      <w:pPr>
        <w:pStyle w:val="Heading2"/>
      </w:pPr>
      <w:r>
        <w:t>Problem 1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Quantity</w:t>
            </w:r>
          </w:p>
        </w:tc>
        <w:tc>
          <w:tcPr>
            <w:tcW w:type="dxa" w:w="2160"/>
          </w:tcPr>
          <w:p>
            <w:r>
              <w:t>Element 1</w:t>
            </w:r>
          </w:p>
        </w:tc>
        <w:tc>
          <w:tcPr>
            <w:tcW w:type="dxa" w:w="2160"/>
          </w:tcPr>
          <w:p>
            <w:r>
              <w:t>Element 2</w:t>
            </w:r>
          </w:p>
        </w:tc>
        <w:tc>
          <w:tcPr>
            <w:tcW w:type="dxa" w:w="2160"/>
          </w:tcPr>
          <w:p>
            <w:r>
              <w:t>Element 3</w:t>
            </w:r>
          </w:p>
        </w:tc>
      </w:tr>
      <w:tr>
        <w:tc>
          <w:tcPr>
            <w:tcW w:type="dxa" w:w="2160"/>
          </w:tcPr>
          <w:p>
            <w:r>
              <w:t>Displacement at ξ = 0.5</w:t>
            </w:r>
          </w:p>
        </w:tc>
        <w:tc>
          <w:tcPr>
            <w:tcW w:type="dxa" w:w="2160"/>
          </w:tcPr>
          <w:p>
            <w:r>
              <w:t>2.5</w:t>
            </w:r>
          </w:p>
        </w:tc>
        <w:tc>
          <w:tcPr>
            <w:tcW w:type="dxa" w:w="2160"/>
          </w:tcPr>
          <w:p>
            <w:r>
              <w:t>3.75</w:t>
            </w:r>
          </w:p>
        </w:tc>
        <w:tc>
          <w:tcPr>
            <w:tcW w:type="dxa" w:w="2160"/>
          </w:tcPr>
          <w:p>
            <w:r>
              <w:t>5.5</w:t>
            </w:r>
          </w:p>
        </w:tc>
      </w:tr>
      <w:tr>
        <w:tc>
          <w:tcPr>
            <w:tcW w:type="dxa" w:w="2160"/>
          </w:tcPr>
          <w:p>
            <w:r>
              <w:t>Strain at ξ = 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  <w:tc>
          <w:tcPr>
            <w:tcW w:type="dxa" w:w="2160"/>
          </w:tcPr>
          <w:p>
            <w:r>
              <w:t>0.5</w:t>
            </w:r>
          </w:p>
        </w:tc>
        <w:tc>
          <w:tcPr>
            <w:tcW w:type="dxa" w:w="2160"/>
          </w:tcPr>
          <w:p>
            <w:r>
              <w:t>1.0</w:t>
            </w:r>
          </w:p>
        </w:tc>
      </w:tr>
    </w:tbl>
    <w:p>
      <w:pPr>
        <w:pStyle w:val="Heading2"/>
      </w:pPr>
      <w:r>
        <w:t>Problem 2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Quantity</w:t>
            </w:r>
          </w:p>
        </w:tc>
        <w:tc>
          <w:tcPr>
            <w:tcW w:type="dxa" w:w="2880"/>
          </w:tcPr>
          <w:p>
            <w:r>
              <w:t>Element 1</w:t>
            </w:r>
          </w:p>
        </w:tc>
        <w:tc>
          <w:tcPr>
            <w:tcW w:type="dxa" w:w="2880"/>
          </w:tcPr>
          <w:p>
            <w:r>
              <w:t>Element 2</w:t>
            </w:r>
          </w:p>
        </w:tc>
      </w:tr>
      <w:tr>
        <w:tc>
          <w:tcPr>
            <w:tcW w:type="dxa" w:w="2880"/>
          </w:tcPr>
          <w:p>
            <w:r>
              <w:t>Displacement at ξ = -0.5</w:t>
            </w:r>
          </w:p>
        </w:tc>
        <w:tc>
          <w:tcPr>
            <w:tcW w:type="dxa" w:w="2880"/>
          </w:tcPr>
          <w:p>
            <w:r>
              <w:t>-1.0</w:t>
            </w:r>
          </w:p>
        </w:tc>
        <w:tc>
          <w:tcPr>
            <w:tcW w:type="dxa" w:w="2880"/>
          </w:tcPr>
          <w:p>
            <w:r>
              <w:t>-1.0</w:t>
            </w:r>
          </w:p>
        </w:tc>
      </w:tr>
      <w:tr>
        <w:tc>
          <w:tcPr>
            <w:tcW w:type="dxa" w:w="2880"/>
          </w:tcPr>
          <w:p>
            <w:r>
              <w:t>Strain at ξ = -0.5</w:t>
            </w:r>
          </w:p>
        </w:tc>
        <w:tc>
          <w:tcPr>
            <w:tcW w:type="dxa" w:w="2880"/>
          </w:tcPr>
          <w:p>
            <w:r>
              <w:t>-0.5</w:t>
            </w:r>
          </w:p>
        </w:tc>
        <w:tc>
          <w:tcPr>
            <w:tcW w:type="dxa" w:w="2880"/>
          </w:tcPr>
          <w:p>
            <w:r>
              <w:t>-1.5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3 Solutions - Simplified</dc:title>
  <dc:subject/>
  <dc:creator>Student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